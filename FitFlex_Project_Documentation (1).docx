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</w:t>
      </w:r>
    </w:p>
    <w:p>
      <w:pPr>
        <w:pStyle w:val="Heading1"/>
      </w:pPr>
      <w:r>
        <w:t>1. Introduction</w:t>
      </w:r>
    </w:p>
    <w:p>
      <w:r>
        <w:t>• Project Title: FitFlex: Your Personal Fitness Companion</w:t>
      </w:r>
    </w:p>
    <w:p>
      <w:r>
        <w:t>• Team ID: NM2025TMID48199</w:t>
      </w:r>
    </w:p>
    <w:p>
      <w:r>
        <w:t>• Team Leader: Naveena G – naveena10062007@gmail.com</w:t>
      </w:r>
    </w:p>
    <w:p>
      <w:r>
        <w:t>• Team Members:</w:t>
      </w:r>
    </w:p>
    <w:p>
      <w:r>
        <w:t xml:space="preserve">  – Vasanthi K – kallikaliyappan9@gmail.com</w:t>
      </w:r>
    </w:p>
    <w:p>
      <w:r>
        <w:t xml:space="preserve">  – Kamali V – kamali2006kamali2006@ggmail.com</w:t>
      </w:r>
    </w:p>
    <w:p>
      <w:r>
        <w:t xml:space="preserve">  – Gopika S – gopikasrisivakanthan2007@gmail.com</w:t>
      </w:r>
    </w:p>
    <w:p>
      <w:pPr>
        <w:pStyle w:val="Heading1"/>
      </w:pPr>
      <w:r>
        <w:t>2. Project Overview</w:t>
      </w:r>
    </w:p>
    <w:p>
      <w:r>
        <w:t>• Purpose: FitFlex is a personalized fitness companion application that helps users track workouts, set health goals, monitor progress, and stay motivated with guided plans.</w:t>
      </w:r>
    </w:p>
    <w:p>
      <w:r>
        <w:t>• Features:</w:t>
      </w:r>
    </w:p>
    <w:p>
      <w:r>
        <w:t xml:space="preserve">  – Personalized workout and diet recommendations</w:t>
      </w:r>
    </w:p>
    <w:p>
      <w:r>
        <w:t xml:space="preserve">  – Progress tracking with visual insights</w:t>
      </w:r>
    </w:p>
    <w:p>
      <w:r>
        <w:t xml:space="preserve">  – Secure user authentication</w:t>
      </w:r>
    </w:p>
    <w:p>
      <w:r>
        <w:t xml:space="preserve">  – Chatbot assistance for quick guidance</w:t>
      </w:r>
    </w:p>
    <w:p>
      <w:r>
        <w:t xml:space="preserve">  – Admin panel for user and content management</w:t>
      </w:r>
    </w:p>
    <w:p>
      <w:pPr>
        <w:pStyle w:val="Heading1"/>
      </w:pPr>
      <w:r>
        <w:t>3. Architecture</w:t>
      </w:r>
    </w:p>
    <w:p>
      <w:r>
        <w:t>• Frontend: React.js with Bootstrap and Material UI</w:t>
      </w:r>
    </w:p>
    <w:p>
      <w:r>
        <w:t>• Backend: Node.js and Express.js for server logic and APIs</w:t>
      </w:r>
    </w:p>
    <w:p>
      <w:r>
        <w:t>• Database: MongoDB for storing user profiles, workout data, and progress tracking</w:t>
      </w:r>
    </w:p>
    <w:p>
      <w:pPr>
        <w:pStyle w:val="Heading1"/>
      </w:pPr>
      <w:r>
        <w:t>4. Setup Instructions</w:t>
      </w:r>
    </w:p>
    <w:p>
      <w:r>
        <w:t>• Prerequisites: Node.js, MongoDB, Git, React.js, Express.js, Mongoose, Visual Studio Code</w:t>
      </w:r>
    </w:p>
    <w:p>
      <w:r>
        <w:t>• Installation Steps:</w:t>
      </w:r>
    </w:p>
    <w:p>
      <w:r>
        <w:t># Clone the repository</w:t>
        <w:br/>
        <w:t>git clone &lt;repo_link&gt;</w:t>
        <w:br/>
        <w:br/>
        <w:t># Install client dependencies</w:t>
        <w:br/>
        <w:t>cd client</w:t>
        <w:br/>
        <w:t>npm install</w:t>
        <w:br/>
        <w:br/>
        <w:t># Install server dependencies</w:t>
        <w:br/>
        <w:t>cd ../server</w:t>
        <w:br/>
        <w:t>npm install</w:t>
      </w:r>
    </w:p>
    <w:p>
      <w:pPr>
        <w:pStyle w:val="Heading1"/>
      </w:pPr>
      <w:r>
        <w:t>5. Folder Structure</w:t>
      </w:r>
    </w:p>
    <w:p>
      <w:r>
        <w:t>FitFlex/</w:t>
        <w:br/>
        <w:t>│-- client/          # React frontend</w:t>
        <w:br/>
        <w:t>│   └── components/</w:t>
        <w:br/>
        <w:t>│   └── pages/</w:t>
        <w:br/>
        <w:t>│-- server/          # Node.js backend</w:t>
        <w:br/>
        <w:t>│   └── routes/</w:t>
        <w:br/>
        <w:t>│   └── models/</w:t>
        <w:br/>
        <w:t>│   └── controllers/</w:t>
      </w:r>
    </w:p>
    <w:p>
      <w:pPr>
        <w:pStyle w:val="Heading1"/>
      </w:pPr>
      <w:r>
        <w:t>6. Running the Application</w:t>
      </w:r>
    </w:p>
    <w:p>
      <w:r>
        <w:t>• Frontend:</w:t>
        <w:br/>
        <w:t>cd client</w:t>
        <w:br/>
        <w:t>npm start</w:t>
      </w:r>
    </w:p>
    <w:p>
      <w:r>
        <w:t>• Backend:</w:t>
        <w:br/>
        <w:t>cd server</w:t>
        <w:br/>
        <w:t>npm start</w:t>
      </w:r>
    </w:p>
    <w:p>
      <w:r>
        <w:t>• Access: http://localhost:3000</w:t>
      </w:r>
    </w:p>
    <w:p>
      <w:pPr>
        <w:pStyle w:val="Heading1"/>
      </w:pPr>
      <w:r>
        <w:t>7. API Documentation</w:t>
      </w:r>
    </w:p>
    <w:p>
      <w:r>
        <w:t>• User:</w:t>
        <w:br/>
        <w:t xml:space="preserve">  – /api/user/register</w:t>
        <w:br/>
        <w:t xml:space="preserve">  – /api/user/login</w:t>
      </w:r>
    </w:p>
    <w:p>
      <w:r>
        <w:t>• Workout Plans:</w:t>
        <w:br/>
        <w:t xml:space="preserve">  – /api/workouts/create</w:t>
        <w:br/>
        <w:t xml:space="preserve">  – /api/workouts/:id</w:t>
      </w:r>
    </w:p>
    <w:p>
      <w:r>
        <w:t>• Progress Tracking:</w:t>
        <w:br/>
        <w:t xml:space="preserve">  – /api/progress/update</w:t>
        <w:br/>
        <w:t xml:space="preserve">  – /api/progress/:userId</w:t>
      </w:r>
    </w:p>
    <w:p>
      <w:pPr>
        <w:pStyle w:val="Heading1"/>
      </w:pPr>
      <w:r>
        <w:t>8. Authentication</w:t>
      </w:r>
    </w:p>
    <w:p>
      <w:r>
        <w:t>• JWT-based authentication for secure login</w:t>
        <w:br/>
        <w:t>• Middleware protects private routes</w:t>
      </w:r>
    </w:p>
    <w:p>
      <w:pPr>
        <w:pStyle w:val="Heading1"/>
      </w:pPr>
      <w:r>
        <w:t>9. User Interface</w:t>
      </w:r>
    </w:p>
    <w:p>
      <w:r>
        <w:t>• Landing Page</w:t>
        <w:br/>
        <w:t>• User Dashboard (Workout + Diet tracking)</w:t>
        <w:br/>
        <w:t>• Admin Panel</w:t>
        <w:br/>
        <w:t>• Progress Insights Page</w:t>
      </w:r>
    </w:p>
    <w:p>
      <w:pPr>
        <w:pStyle w:val="Heading1"/>
      </w:pPr>
      <w:r>
        <w:t>10. Testing</w:t>
      </w:r>
    </w:p>
    <w:p>
      <w:r>
        <w:t>• Manual testing during milestones</w:t>
        <w:br/>
        <w:t>• Tools: Postman, Chrome Dev Tools</w:t>
      </w:r>
    </w:p>
    <w:p>
      <w:pPr>
        <w:pStyle w:val="Heading1"/>
      </w:pPr>
      <w:r>
        <w:t>11. Screenshots or Demo</w:t>
      </w:r>
    </w:p>
    <w:p>
      <w:r>
        <w:t>(To be added after UI development)</w:t>
      </w:r>
    </w:p>
    <w:p>
      <w:pPr>
        <w:pStyle w:val="Heading1"/>
      </w:pPr>
      <w:r>
        <w:t>12. Known Issues</w:t>
      </w:r>
    </w:p>
    <w:p>
      <w:r>
        <w:t>(To be updated during testing)</w:t>
      </w:r>
    </w:p>
    <w:p>
      <w:pPr>
        <w:pStyle w:val="Heading1"/>
      </w:pPr>
      <w:r>
        <w:t>13. Future Enhancements</w:t>
      </w:r>
    </w:p>
    <w:p>
      <w:r>
        <w:t>• AI-powered workout recommendation system</w:t>
        <w:br/>
        <w:t>• Integration with wearable fitness devices</w:t>
        <w:br/>
        <w:t>• Gamification with challenges and leaderboards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